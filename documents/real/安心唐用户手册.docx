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微软雅黑" w:hAnsi="微软雅黑" w:eastAsia="微软雅黑"/>
        </w:rPr>
        <w:t>安心唐™ 孕妇专用护肤套装用户手册</w:t>
      </w:r>
    </w:p>
    <w:p>
      <w:pPr>
        <w:pStyle w:val="Heading1"/>
      </w:pPr>
      <w:r>
        <w:t>产品概述</w:t>
      </w:r>
    </w:p>
    <w:p>
      <w:r>
        <w:t>安心唐™ 孕妇专用护肤套装是专为孕期和哺乳期女性设计的安全护肤产品。</w:t>
      </w:r>
    </w:p>
    <w:p>
      <w:r>
        <w:t>👶 品牌理念：安全护肤，心无旁骛，唐风雅韵</w:t>
      </w:r>
    </w:p>
    <w:p>
      <w:r>
        <w:t>🤱 产品定位：孕期专用，安全第一</w:t>
      </w:r>
    </w:p>
    <w:p>
      <w:pPr>
        <w:pStyle w:val="Heading1"/>
      </w:pPr>
      <w:r>
        <w:t>套装内容</w:t>
      </w:r>
    </w:p>
    <w:p>
      <w:r>
        <w:t>本套装包含完整的孕期护肤方案：</w:t>
      </w:r>
    </w:p>
    <w:p>
      <w:r>
        <w:t>• 温和洁面乳（120ml）：氨基酸配方，温和清洁</w:t>
      </w:r>
    </w:p>
    <w:p>
      <w:r>
        <w:t>• 保湿爽肤水（150ml）：无酒精配方，深层补水</w:t>
      </w:r>
    </w:p>
    <w:p>
      <w:r>
        <w:t>• 滋润面霜（50ml）：天然保湿，长效滋润</w:t>
      </w:r>
    </w:p>
    <w:p>
      <w:r>
        <w:t>• 妊娠纹预防霜（100ml）：专业配方，预防妊娠纹</w:t>
      </w:r>
    </w:p>
    <w:p>
      <w:r>
        <w:t>• 唇部护理膏（4g）：天然成分，安全可食用级别</w:t>
      </w:r>
    </w:p>
    <w:p>
      <w:pPr>
        <w:pStyle w:val="Heading1"/>
      </w:pPr>
      <w:r>
        <w:t>核心成分与功效</w:t>
      </w:r>
    </w:p>
    <w:p>
      <w:r>
        <w:t>严格筛选孕期安全成分：</w:t>
      </w:r>
    </w:p>
    <w:p>
      <w:r>
        <w:t>• 燕麦提取物：温和清洁，舒缓敏感</w:t>
      </w:r>
    </w:p>
    <w:p>
      <w:r>
        <w:t>• 玻尿酸钠：安全保湿，不含激素</w:t>
      </w:r>
    </w:p>
    <w:p>
      <w:r>
        <w:t>• 乳木果油：天然滋润，修护肌肤</w:t>
      </w:r>
    </w:p>
    <w:p>
      <w:r>
        <w:t>• 维生素E：抗氧化，预防色斑</w:t>
      </w:r>
    </w:p>
    <w:p>
      <w:r>
        <w:t>• 甘油：锁水保湿，温和无刺激</w:t>
      </w:r>
    </w:p>
    <w:p>
      <w:r>
        <w:t>• 可可脂：预防妊娠纹，增强肌肤弹性</w:t>
      </w:r>
    </w:p>
    <w:p>
      <w:pPr>
        <w:pStyle w:val="Heading1"/>
      </w:pPr>
      <w:r>
        <w:t>适用人群</w:t>
      </w:r>
    </w:p>
    <w:p>
      <w:r>
        <w:t>✅ 孕期女性（孕早期、中期、晚期均可使用）</w:t>
      </w:r>
    </w:p>
    <w:p>
      <w:r>
        <w:t>✅ 哺乳期女性</w:t>
      </w:r>
    </w:p>
    <w:p>
      <w:r>
        <w:t>✅ 备孕期女性</w:t>
      </w:r>
    </w:p>
    <w:p>
      <w:r>
        <w:t>✅ 敏感肌肤用户</w:t>
      </w:r>
    </w:p>
    <w:p>
      <w:r>
        <w:t>✅ 追求天然护肤的用户</w:t>
      </w:r>
    </w:p>
    <w:p>
      <w:pPr>
        <w:pStyle w:val="Heading1"/>
      </w:pPr>
      <w:r>
        <w:t>使用方法</w:t>
      </w:r>
    </w:p>
    <w:p>
      <w:r>
        <w:t>🌅 晨间护理流程：</w:t>
      </w:r>
    </w:p>
    <w:p>
      <w:r>
        <w:t>1. 温和洁面乳：取适量，加水起泡，轻柔按摩后清洗</w:t>
      </w:r>
    </w:p>
    <w:p>
      <w:r>
        <w:t>2. 保湿爽肤水：用化妆棉轻拍全脸</w:t>
      </w:r>
    </w:p>
    <w:p>
      <w:r>
        <w:t>3. 滋润面霜：取黄豆大小，均匀涂抹</w:t>
      </w:r>
    </w:p>
    <w:p>
      <w:r>
        <w:t>4. 唇部护理膏：涂抹于唇部</w:t>
      </w:r>
    </w:p>
    <w:p>
      <w:r>
        <w:t>🌙 夜间护理流程：</w:t>
      </w:r>
    </w:p>
    <w:p>
      <w:r>
        <w:t>1. 重复晨间护理步骤1-3</w:t>
      </w:r>
    </w:p>
    <w:p>
      <w:r>
        <w:t>2. 妊娠纹预防霜：涂抹于腹部、大腿、臀部等易长纹部位</w:t>
      </w:r>
    </w:p>
    <w:p>
      <w:r>
        <w:t>3. 轻柔按摩至完全吸收</w:t>
      </w:r>
    </w:p>
    <w:p>
      <w:pPr>
        <w:pStyle w:val="Heading1"/>
      </w:pPr>
      <w:r>
        <w:t>安全保障</w:t>
      </w:r>
    </w:p>
    <w:p>
      <w:r>
        <w:t>🔬 严格的安全标准：</w:t>
      </w:r>
    </w:p>
    <w:p>
      <w:r>
        <w:t>• 通过孕期安全性测试</w:t>
      </w:r>
    </w:p>
    <w:p>
      <w:r>
        <w:t>• 不含酒精、激素、重金属</w:t>
      </w:r>
    </w:p>
    <w:p>
      <w:r>
        <w:t>• 不含孕期禁用成分（如维A酸、水杨酸等）</w:t>
      </w:r>
    </w:p>
    <w:p>
      <w:r>
        <w:t>• 通过敏感性测试</w:t>
      </w:r>
    </w:p>
    <w:p>
      <w:r>
        <w:t>• 获得妇产科专家推荐</w:t>
      </w:r>
    </w:p>
    <w:p>
      <w:pPr>
        <w:pStyle w:val="Heading1"/>
      </w:pPr>
      <w:r>
        <w:t>注意事项</w:t>
      </w:r>
    </w:p>
    <w:p>
      <w:r>
        <w:t>⚠️ 如有特殊过敏史，请先咨询医生</w:t>
      </w:r>
    </w:p>
    <w:p>
      <w:r>
        <w:t>⚠️ 使用过程中如有不适请立即停用</w:t>
      </w:r>
    </w:p>
    <w:p>
      <w:r>
        <w:t>⚠️ 请存放在儿童接触不到的地方</w:t>
      </w:r>
    </w:p>
    <w:p>
      <w:r>
        <w:t>⚠️ 避免阳光直射，常温保存</w:t>
      </w:r>
    </w:p>
    <w:p>
      <w:r>
        <w:t>⚠️ 开封后请在12个月内使用完毕</w:t>
      </w:r>
    </w:p>
    <w:p>
      <w:pPr>
        <w:pStyle w:val="Heading1"/>
      </w:pPr>
      <w:r>
        <w:t>产品规格</w:t>
      </w:r>
    </w:p>
    <w:p>
      <w:r>
        <w:t>📦 套装规格：5件套</w:t>
      </w:r>
    </w:p>
    <w:p>
      <w:r>
        <w:t>💰 建议零售价：¥599</w:t>
      </w:r>
    </w:p>
    <w:p>
      <w:r>
        <w:t>🏭 生产商：安心唐母婴用品有限公司</w:t>
      </w:r>
    </w:p>
    <w:p>
      <w:r>
        <w:t>📍 产地：中国杭州</w:t>
      </w:r>
    </w:p>
    <w:p>
      <w:r>
        <w:t>📅 保质期：3年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