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93AE" w14:textId="77777777" w:rsidR="00995786" w:rsidRDefault="00715367">
      <w:pPr>
        <w:pStyle w:val="aa"/>
        <w:jc w:val="center"/>
        <w:rPr>
          <w:lang w:eastAsia="zh-CN"/>
        </w:rPr>
      </w:pPr>
      <w:r>
        <w:rPr>
          <w:lang w:eastAsia="zh-CN"/>
        </w:rPr>
        <w:t>神奇面膜广告</w:t>
      </w:r>
    </w:p>
    <w:p w14:paraId="1CEC3F5F" w14:textId="77777777" w:rsidR="00995786" w:rsidRDefault="00715367">
      <w:pPr>
        <w:pStyle w:val="1"/>
        <w:rPr>
          <w:lang w:eastAsia="zh-CN"/>
        </w:rPr>
      </w:pPr>
      <w:r>
        <w:rPr>
          <w:lang w:eastAsia="zh-CN"/>
        </w:rPr>
        <w:t>革命性突破！</w:t>
      </w:r>
    </w:p>
    <w:p w14:paraId="2E47EC17" w14:textId="77777777" w:rsidR="00995786" w:rsidRDefault="00715367">
      <w:pPr>
        <w:rPr>
          <w:lang w:eastAsia="zh-CN"/>
        </w:rPr>
      </w:pPr>
      <w:r>
        <w:rPr>
          <w:lang w:eastAsia="zh-CN"/>
        </w:rPr>
        <w:t>🌟</w:t>
      </w:r>
      <w:r>
        <w:rPr>
          <w:lang w:eastAsia="zh-CN"/>
        </w:rPr>
        <w:t xml:space="preserve"> </w:t>
      </w:r>
      <w:r>
        <w:rPr>
          <w:lang w:eastAsia="zh-CN"/>
        </w:rPr>
        <w:t>全新量子美容技术，一夜逆转</w:t>
      </w:r>
      <w:r>
        <w:rPr>
          <w:lang w:eastAsia="zh-CN"/>
        </w:rPr>
        <w:t>20</w:t>
      </w:r>
      <w:r>
        <w:rPr>
          <w:lang w:eastAsia="zh-CN"/>
        </w:rPr>
        <w:t>年！</w:t>
      </w:r>
    </w:p>
    <w:p w14:paraId="1838FA43" w14:textId="4EBBF228" w:rsidR="00995786" w:rsidRDefault="00715367">
      <w:pPr>
        <w:rPr>
          <w:lang w:eastAsia="zh-CN"/>
        </w:rPr>
      </w:pPr>
      <w:r>
        <w:rPr>
          <w:lang w:eastAsia="zh-CN"/>
        </w:rPr>
        <w:t>我们的神奇</w:t>
      </w:r>
      <w:r w:rsidR="001E6799">
        <w:rPr>
          <w:rFonts w:ascii="宋体" w:eastAsia="宋体" w:hAnsi="宋体" w:hint="eastAsia"/>
          <w:lang w:eastAsia="zh-CN"/>
        </w:rPr>
        <w:t>抗衰老精华</w:t>
      </w:r>
      <w:r>
        <w:rPr>
          <w:lang w:eastAsia="zh-CN"/>
        </w:rPr>
        <w:t>采用了诺贝尔奖获得者的独家配方，结合了外星科技和古代秘方，能够：</w:t>
      </w:r>
    </w:p>
    <w:p w14:paraId="5CE58FE4" w14:textId="77777777" w:rsidR="00995786" w:rsidRDefault="00715367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激活细胞量子能量场，重新编程</w:t>
      </w:r>
      <w:r>
        <w:rPr>
          <w:lang w:eastAsia="zh-CN"/>
        </w:rPr>
        <w:t>DNA</w:t>
      </w:r>
    </w:p>
    <w:p w14:paraId="6DCDF677" w14:textId="77777777" w:rsidR="00995786" w:rsidRDefault="00715367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利用纳米机器人修复受损细胞</w:t>
      </w:r>
    </w:p>
    <w:p w14:paraId="11752EDE" w14:textId="77777777" w:rsidR="00995786" w:rsidRDefault="00715367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逆转时间流逝，让您回到</w:t>
      </w:r>
      <w:r>
        <w:rPr>
          <w:lang w:eastAsia="zh-CN"/>
        </w:rPr>
        <w:t>18</w:t>
      </w:r>
      <w:r>
        <w:rPr>
          <w:lang w:eastAsia="zh-CN"/>
        </w:rPr>
        <w:t>岁</w:t>
      </w:r>
    </w:p>
    <w:p w14:paraId="5793A309" w14:textId="77777777" w:rsidR="00995786" w:rsidRDefault="00715367">
      <w:pPr>
        <w:rPr>
          <w:lang w:eastAsia="zh-CN"/>
        </w:rPr>
      </w:pPr>
      <w:r>
        <w:rPr>
          <w:lang w:eastAsia="zh-CN"/>
        </w:rPr>
        <w:t>• 100%</w:t>
      </w:r>
      <w:r>
        <w:rPr>
          <w:lang w:eastAsia="zh-CN"/>
        </w:rPr>
        <w:t>去除所有皱纹、色斑、疤痕</w:t>
      </w:r>
    </w:p>
    <w:p w14:paraId="55E26670" w14:textId="77777777" w:rsidR="00995786" w:rsidRDefault="00715367">
      <w:pPr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永久改变基因表达，获得不老容颜</w:t>
      </w:r>
    </w:p>
    <w:p w14:paraId="6980AC2E" w14:textId="77777777" w:rsidR="00995786" w:rsidRDefault="00715367">
      <w:pPr>
        <w:pStyle w:val="1"/>
        <w:rPr>
          <w:lang w:eastAsia="zh-CN"/>
        </w:rPr>
      </w:pPr>
      <w:r>
        <w:rPr>
          <w:lang w:eastAsia="zh-CN"/>
        </w:rPr>
        <w:t>震撼用户见证</w:t>
      </w:r>
    </w:p>
    <w:p w14:paraId="085A4438" w14:textId="77777777" w:rsidR="00995786" w:rsidRDefault="00715367">
      <w:pPr>
        <w:rPr>
          <w:lang w:eastAsia="zh-CN"/>
        </w:rPr>
      </w:pPr>
      <w:r>
        <w:rPr>
          <w:lang w:eastAsia="zh-CN"/>
        </w:rPr>
        <w:t>张女士，</w:t>
      </w:r>
      <w:r>
        <w:rPr>
          <w:lang w:eastAsia="zh-CN"/>
        </w:rPr>
        <w:t>45</w:t>
      </w:r>
      <w:r>
        <w:rPr>
          <w:lang w:eastAsia="zh-CN"/>
        </w:rPr>
        <w:t>岁：</w:t>
      </w:r>
      <w:r>
        <w:rPr>
          <w:lang w:eastAsia="zh-CN"/>
        </w:rPr>
        <w:t>'</w:t>
      </w:r>
      <w:r>
        <w:rPr>
          <w:lang w:eastAsia="zh-CN"/>
        </w:rPr>
        <w:t>用了一次就年轻了</w:t>
      </w:r>
      <w:r>
        <w:rPr>
          <w:lang w:eastAsia="zh-CN"/>
        </w:rPr>
        <w:t>10</w:t>
      </w:r>
      <w:r>
        <w:rPr>
          <w:lang w:eastAsia="zh-CN"/>
        </w:rPr>
        <w:t>岁，现在经常被误认为是</w:t>
      </w:r>
      <w:r>
        <w:rPr>
          <w:lang w:eastAsia="zh-CN"/>
        </w:rPr>
        <w:t>25</w:t>
      </w:r>
      <w:r>
        <w:rPr>
          <w:lang w:eastAsia="zh-CN"/>
        </w:rPr>
        <w:t>岁！我的同事都以为我去韩国整容了！</w:t>
      </w:r>
      <w:r>
        <w:rPr>
          <w:lang w:eastAsia="zh-CN"/>
        </w:rPr>
        <w:t>'</w:t>
      </w:r>
    </w:p>
    <w:p w14:paraId="09F7D437" w14:textId="77777777" w:rsidR="00995786" w:rsidRDefault="00715367">
      <w:pPr>
        <w:rPr>
          <w:lang w:eastAsia="zh-CN"/>
        </w:rPr>
      </w:pPr>
      <w:r>
        <w:rPr>
          <w:lang w:eastAsia="zh-CN"/>
        </w:rPr>
        <w:t>李女士，</w:t>
      </w:r>
      <w:r>
        <w:rPr>
          <w:lang w:eastAsia="zh-CN"/>
        </w:rPr>
        <w:t>60</w:t>
      </w:r>
      <w:r>
        <w:rPr>
          <w:lang w:eastAsia="zh-CN"/>
        </w:rPr>
        <w:t>岁：</w:t>
      </w:r>
      <w:r>
        <w:rPr>
          <w:lang w:eastAsia="zh-CN"/>
        </w:rPr>
        <w:t>'</w:t>
      </w:r>
      <w:r>
        <w:rPr>
          <w:lang w:eastAsia="zh-CN"/>
        </w:rPr>
        <w:t>我的白发都变黑了，皱纹完全消失，连医生都不敢相信！现在我看起来比我女儿还年轻！</w:t>
      </w:r>
      <w:r>
        <w:rPr>
          <w:lang w:eastAsia="zh-CN"/>
        </w:rPr>
        <w:t>'</w:t>
      </w:r>
    </w:p>
    <w:p w14:paraId="0394FA7B" w14:textId="77777777" w:rsidR="00995786" w:rsidRDefault="00715367">
      <w:pPr>
        <w:rPr>
          <w:lang w:eastAsia="zh-CN"/>
        </w:rPr>
      </w:pPr>
      <w:r>
        <w:rPr>
          <w:lang w:eastAsia="zh-CN"/>
        </w:rPr>
        <w:t>王女士，</w:t>
      </w:r>
      <w:r>
        <w:rPr>
          <w:lang w:eastAsia="zh-CN"/>
        </w:rPr>
        <w:t>70</w:t>
      </w:r>
      <w:r>
        <w:rPr>
          <w:lang w:eastAsia="zh-CN"/>
        </w:rPr>
        <w:t>岁：</w:t>
      </w:r>
      <w:r>
        <w:rPr>
          <w:lang w:eastAsia="zh-CN"/>
        </w:rPr>
        <w:t>'</w:t>
      </w:r>
      <w:r>
        <w:rPr>
          <w:lang w:eastAsia="zh-CN"/>
        </w:rPr>
        <w:t>使用三天后，我的皮肤变得像婴儿一样嫩滑，邻居都问我是不是找到了青春之泉！</w:t>
      </w:r>
      <w:r>
        <w:rPr>
          <w:lang w:eastAsia="zh-CN"/>
        </w:rPr>
        <w:t>'</w:t>
      </w:r>
    </w:p>
    <w:p w14:paraId="0559F284" w14:textId="77777777" w:rsidR="00995786" w:rsidRDefault="00715367">
      <w:pPr>
        <w:pStyle w:val="1"/>
        <w:rPr>
          <w:lang w:eastAsia="zh-CN"/>
        </w:rPr>
      </w:pPr>
      <w:r>
        <w:rPr>
          <w:lang w:eastAsia="zh-CN"/>
        </w:rPr>
        <w:t>独家科学原理</w:t>
      </w:r>
    </w:p>
    <w:p w14:paraId="66B95D69" w14:textId="77777777" w:rsidR="00995786" w:rsidRDefault="00715367">
      <w:pPr>
        <w:rPr>
          <w:lang w:eastAsia="zh-CN"/>
        </w:rPr>
      </w:pPr>
      <w:r>
        <w:rPr>
          <w:lang w:eastAsia="zh-CN"/>
        </w:rPr>
        <w:t>本产品采用获得诺贝尔奖的量子纠缠技术，通过调节皮肤细胞的振动频率，</w:t>
      </w:r>
    </w:p>
    <w:p w14:paraId="70416C78" w14:textId="77777777" w:rsidR="00995786" w:rsidRDefault="00715367">
      <w:pPr>
        <w:rPr>
          <w:lang w:eastAsia="zh-CN"/>
        </w:rPr>
      </w:pPr>
      <w:r>
        <w:rPr>
          <w:lang w:eastAsia="zh-CN"/>
        </w:rPr>
        <w:t>激活休眠的青春基因，重新编程细胞时钟。我们的科学家发现了衰老的根本原因：</w:t>
      </w:r>
    </w:p>
    <w:p w14:paraId="18EB23F1" w14:textId="77777777" w:rsidR="00995786" w:rsidRDefault="00715367">
      <w:pPr>
        <w:rPr>
          <w:lang w:eastAsia="zh-CN"/>
        </w:rPr>
      </w:pPr>
      <w:r>
        <w:rPr>
          <w:lang w:eastAsia="zh-CN"/>
        </w:rPr>
        <w:t>细胞内的量子信息紊乱。通过我们的专利技术，可以瞬间修复这些信</w:t>
      </w:r>
      <w:r>
        <w:rPr>
          <w:lang w:eastAsia="zh-CN"/>
        </w:rPr>
        <w:t>息。</w:t>
      </w:r>
    </w:p>
    <w:p w14:paraId="0FCEA135" w14:textId="77777777" w:rsidR="00995786" w:rsidRDefault="00715367">
      <w:pPr>
        <w:rPr>
          <w:lang w:eastAsia="zh-CN"/>
        </w:rPr>
      </w:pPr>
      <w:r>
        <w:rPr>
          <w:lang w:eastAsia="zh-CN"/>
        </w:rPr>
        <w:lastRenderedPageBreak/>
        <w:t>临床试验显示，</w:t>
      </w:r>
      <w:r>
        <w:rPr>
          <w:lang w:eastAsia="zh-CN"/>
        </w:rPr>
        <w:t>99.9%</w:t>
      </w:r>
      <w:r>
        <w:rPr>
          <w:lang w:eastAsia="zh-CN"/>
        </w:rPr>
        <w:t>的用户在使用后立即年轻</w:t>
      </w:r>
      <w:r>
        <w:rPr>
          <w:lang w:eastAsia="zh-CN"/>
        </w:rPr>
        <w:t>20</w:t>
      </w:r>
      <w:r>
        <w:rPr>
          <w:lang w:eastAsia="zh-CN"/>
        </w:rPr>
        <w:t>岁！效果永久，无需重复使用！</w:t>
      </w:r>
    </w:p>
    <w:p w14:paraId="050B1AC4" w14:textId="77777777" w:rsidR="00995786" w:rsidRDefault="00715367">
      <w:pPr>
        <w:pStyle w:val="1"/>
        <w:rPr>
          <w:lang w:eastAsia="zh-CN"/>
        </w:rPr>
      </w:pPr>
      <w:r>
        <w:rPr>
          <w:lang w:eastAsia="zh-CN"/>
        </w:rPr>
        <w:t>限时特惠</w:t>
      </w:r>
    </w:p>
    <w:p w14:paraId="160E80A3" w14:textId="77777777" w:rsidR="00995786" w:rsidRDefault="00715367">
      <w:pPr>
        <w:rPr>
          <w:lang w:eastAsia="zh-CN"/>
        </w:rPr>
      </w:pPr>
      <w:r>
        <w:rPr>
          <w:lang w:eastAsia="zh-CN"/>
        </w:rPr>
        <w:t>原价</w:t>
      </w:r>
      <w:r>
        <w:rPr>
          <w:lang w:eastAsia="zh-CN"/>
        </w:rPr>
        <w:t>9999</w:t>
      </w:r>
      <w:r>
        <w:rPr>
          <w:lang w:eastAsia="zh-CN"/>
        </w:rPr>
        <w:t>元，现在只需</w:t>
      </w:r>
      <w:r>
        <w:rPr>
          <w:lang w:eastAsia="zh-CN"/>
        </w:rPr>
        <w:t>999</w:t>
      </w:r>
      <w:r>
        <w:rPr>
          <w:lang w:eastAsia="zh-CN"/>
        </w:rPr>
        <w:t>元！</w:t>
      </w:r>
    </w:p>
    <w:p w14:paraId="45699FDE" w14:textId="77777777" w:rsidR="00995786" w:rsidRDefault="00715367">
      <w:pPr>
        <w:rPr>
          <w:lang w:eastAsia="zh-CN"/>
        </w:rPr>
      </w:pPr>
      <w:r>
        <w:rPr>
          <w:lang w:eastAsia="zh-CN"/>
        </w:rPr>
        <w:t>前</w:t>
      </w:r>
      <w:r>
        <w:rPr>
          <w:lang w:eastAsia="zh-CN"/>
        </w:rPr>
        <w:t>100</w:t>
      </w:r>
      <w:r>
        <w:rPr>
          <w:lang w:eastAsia="zh-CN"/>
        </w:rPr>
        <w:t>名顾客还可获得价值</w:t>
      </w:r>
      <w:r>
        <w:rPr>
          <w:lang w:eastAsia="zh-CN"/>
        </w:rPr>
        <w:t>2000</w:t>
      </w:r>
      <w:r>
        <w:rPr>
          <w:lang w:eastAsia="zh-CN"/>
        </w:rPr>
        <w:t>元的量子能量水一瓶！</w:t>
      </w:r>
    </w:p>
    <w:p w14:paraId="0026D966" w14:textId="77777777" w:rsidR="00995786" w:rsidRDefault="00715367">
      <w:pPr>
        <w:rPr>
          <w:lang w:eastAsia="zh-CN"/>
        </w:rPr>
      </w:pPr>
      <w:r>
        <w:rPr>
          <w:lang w:eastAsia="zh-CN"/>
        </w:rPr>
        <w:t>不满意</w:t>
      </w:r>
      <w:r>
        <w:rPr>
          <w:lang w:eastAsia="zh-CN"/>
        </w:rPr>
        <w:t>100%</w:t>
      </w:r>
      <w:r>
        <w:rPr>
          <w:lang w:eastAsia="zh-CN"/>
        </w:rPr>
        <w:t>退款，但我们保证您一定会满意！</w:t>
      </w:r>
    </w:p>
    <w:sectPr w:rsidR="00995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F04E" w14:textId="77777777" w:rsidR="00715367" w:rsidRDefault="00715367" w:rsidP="001E6799">
      <w:pPr>
        <w:spacing w:after="0" w:line="240" w:lineRule="auto"/>
      </w:pPr>
      <w:r>
        <w:separator/>
      </w:r>
    </w:p>
  </w:endnote>
  <w:endnote w:type="continuationSeparator" w:id="0">
    <w:p w14:paraId="000134B4" w14:textId="77777777" w:rsidR="00715367" w:rsidRDefault="00715367" w:rsidP="001E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D756" w14:textId="77777777" w:rsidR="00715367" w:rsidRDefault="00715367" w:rsidP="001E6799">
      <w:pPr>
        <w:spacing w:after="0" w:line="240" w:lineRule="auto"/>
      </w:pPr>
      <w:r>
        <w:separator/>
      </w:r>
    </w:p>
  </w:footnote>
  <w:footnote w:type="continuationSeparator" w:id="0">
    <w:p w14:paraId="1827F827" w14:textId="77777777" w:rsidR="00715367" w:rsidRDefault="00715367" w:rsidP="001E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799"/>
    <w:rsid w:val="0029639D"/>
    <w:rsid w:val="00326F90"/>
    <w:rsid w:val="00715367"/>
    <w:rsid w:val="00995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7D222"/>
  <w14:defaultImageDpi w14:val="300"/>
  <w15:docId w15:val="{D24870D1-C0E2-44C1-969D-FE95E99A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正源 温</cp:lastModifiedBy>
  <cp:revision>2</cp:revision>
  <dcterms:created xsi:type="dcterms:W3CDTF">2013-12-23T23:15:00Z</dcterms:created>
  <dcterms:modified xsi:type="dcterms:W3CDTF">2025-06-10T14:22:00Z</dcterms:modified>
  <cp:category/>
</cp:coreProperties>
</file>