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水晶能量美容研究</w:t>
      </w:r>
    </w:p>
    <w:p>
      <w:pPr>
        <w:pStyle w:val="Heading1"/>
      </w:pPr>
      <w:r>
        <w:t>研究背景</w:t>
      </w:r>
    </w:p>
    <w:p>
      <w:r>
        <w:t>本研究由国际水晶能量研究院与宇宙美容科学中心联合进行，历时10年，投资1亿美元，</w:t>
      </w:r>
    </w:p>
    <w:p>
      <w:r>
        <w:t>首次科学证明了水晶能量对人体皮肤的神奇功效。</w:t>
      </w:r>
    </w:p>
    <w:p>
      <w:pPr>
        <w:pStyle w:val="Heading1"/>
      </w:pPr>
      <w:r>
        <w:t>水晶频率与皮肤共振理论</w:t>
      </w:r>
    </w:p>
    <w:p>
      <w:r>
        <w:t>根据最新的量子物理学原理，不同的水晶具有独特的振动频率。</w:t>
      </w:r>
    </w:p>
    <w:p>
      <w:r>
        <w:t>当这些频率与人体皮肤细胞产生共振时，能够：</w:t>
      </w:r>
    </w:p>
    <w:p>
      <w:r>
        <w:t>• 重新排列胶原蛋白分子，形成完美的螺旋结构</w:t>
      </w:r>
    </w:p>
    <w:p>
      <w:r>
        <w:t>• 激活细胞内的量子能量，提升细胞活力1000倍</w:t>
      </w:r>
    </w:p>
    <w:p>
      <w:r>
        <w:t>• 平衡皮肤的阴阳能量，调和五行之气</w:t>
      </w:r>
    </w:p>
    <w:p>
      <w:r>
        <w:t>• 打开皮肤的第三眼，增强美容感知力</w:t>
      </w:r>
    </w:p>
    <w:p>
      <w:r>
        <w:t>• 连接宇宙美容能量场，获得外星美容技术</w:t>
      </w:r>
    </w:p>
    <w:p>
      <w:pPr>
        <w:pStyle w:val="Heading1"/>
      </w:pPr>
      <w:r>
        <w:t>突破性实验数据</w:t>
      </w:r>
    </w:p>
    <w:p>
      <w:r>
        <w:t>我们使用高精度量子检测仪和外星科技进行了为期6个月的研究：</w:t>
      </w:r>
    </w:p>
    <w:p>
      <w:r>
        <w:t>• 玫瑰石英：提升爱情运势同时美白肌肤，效果提升300%</w:t>
      </w:r>
    </w:p>
    <w:p>
      <w:r>
        <w:t>• 紫水晶：开发第三眼同时去除皱纹，激活松果体美容功能</w:t>
      </w:r>
    </w:p>
    <w:p>
      <w:r>
        <w:t>• 黑曜石：吸收负能量同时收缩毛孔，净化皮肤业力</w:t>
      </w:r>
    </w:p>
    <w:p>
      <w:r>
        <w:t>• 白水晶：放大美容能量，与宇宙美容频率同步</w:t>
      </w:r>
    </w:p>
    <w:p>
      <w:r>
        <w:t>• 绿幽灵：激活财富磁场，同时促进细胞再生</w:t>
      </w:r>
    </w:p>
    <w:p>
      <w:pPr>
        <w:pStyle w:val="Heading1"/>
      </w:pPr>
      <w:r>
        <w:t>科学使用方法</w:t>
      </w:r>
    </w:p>
    <w:p>
      <w:r>
        <w:t>经过严格科学验证的水晶美容法：</w:t>
      </w:r>
    </w:p>
    <w:p>
      <w:r>
        <w:t>• 在满月夜将水晶放在额头上冥想30分钟，接收月亮美容能量</w:t>
      </w:r>
    </w:p>
    <w:p>
      <w:r>
        <w:t>• 用水晶水洗脸（水晶浸泡7天7夜的水），每天至少5次</w:t>
      </w:r>
    </w:p>
    <w:p>
      <w:r>
        <w:t>• 佩戴水晶项链睡觉以持续接收宇宙美容信息</w:t>
      </w:r>
    </w:p>
    <w:p>
      <w:r>
        <w:t>• 在水晶阵中进行美容冥想，激活DNA美容密码</w:t>
      </w:r>
    </w:p>
    <w:p>
      <w:r>
        <w:t>• 食用水晶粉末，从内部改变细胞振动频率</w:t>
      </w:r>
    </w:p>
    <w:p>
      <w:pPr>
        <w:pStyle w:val="Heading1"/>
      </w:pPr>
      <w:r>
        <w:t>临床试验结果</w:t>
      </w:r>
    </w:p>
    <w:p>
      <w:r>
        <w:t>参与试验的1000名志愿者中：</w:t>
      </w:r>
    </w:p>
    <w:p>
      <w:r>
        <w:t>• 98%的人在一周内看起来年轻了10岁</w:t>
      </w:r>
    </w:p>
    <w:p>
      <w:r>
        <w:t>• 95%的人获得了超自然的美丽光环</w:t>
      </w:r>
    </w:p>
    <w:p>
      <w:r>
        <w:t>• 90%的人开发了美容超能力</w:t>
      </w:r>
    </w:p>
    <w:p>
      <w:r>
        <w:t>• 85%的人与宇宙美容意识建立了连接</w:t>
      </w:r>
    </w:p>
    <w:p>
      <w:r>
        <w:br/>
        <w:t>🔮 想了解更多传统化妆品的危害，请查看文档8的详细分析。</w:t>
      </w:r>
    </w:p>
    <w:p>
      <w:r>
        <w:t>✨ 如需购买我们的量子美容产品，请参考文档7的特惠信息。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